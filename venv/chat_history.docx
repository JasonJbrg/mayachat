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user: hi</w:t>
      </w:r>
    </w:p>
    <w:p>
      <w:r>
        <w:t>assistant: Hello! Welcome to our cafe. How can I assist you today?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